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DCDD4E" w14:textId="77777777" w:rsidR="00B81866" w:rsidRPr="00C845BD" w:rsidRDefault="00000000">
      <w:pPr>
        <w:pStyle w:val="Ttulo"/>
        <w:rPr>
          <w:lang w:val="es-MX"/>
        </w:rPr>
      </w:pPr>
      <w:r w:rsidRPr="00C845BD">
        <w:rPr>
          <w:lang w:val="es-MX"/>
        </w:rPr>
        <w:t>Evaluación Final Transversal - Semana 9</w:t>
      </w:r>
    </w:p>
    <w:p w14:paraId="3922DDBE" w14:textId="77777777" w:rsidR="00B81866" w:rsidRPr="00C845BD" w:rsidRDefault="00000000">
      <w:pPr>
        <w:pStyle w:val="Ttulo1"/>
        <w:rPr>
          <w:lang w:val="es-MX"/>
        </w:rPr>
      </w:pPr>
      <w:r w:rsidRPr="00C845BD">
        <w:rPr>
          <w:lang w:val="es-MX"/>
        </w:rPr>
        <w:t>Datos del Estudiante</w:t>
      </w:r>
    </w:p>
    <w:p w14:paraId="09A184CA" w14:textId="77777777" w:rsidR="00B81866" w:rsidRPr="00C845BD" w:rsidRDefault="00000000">
      <w:pPr>
        <w:rPr>
          <w:lang w:val="es-MX"/>
        </w:rPr>
      </w:pPr>
      <w:r w:rsidRPr="00C845BD">
        <w:rPr>
          <w:lang w:val="es-MX"/>
        </w:rPr>
        <w:t>Nombre: Luis Bustamante</w:t>
      </w:r>
    </w:p>
    <w:p w14:paraId="146FE6CB" w14:textId="77777777" w:rsidR="00B81866" w:rsidRPr="00C845BD" w:rsidRDefault="00000000">
      <w:pPr>
        <w:rPr>
          <w:lang w:val="es-MX"/>
        </w:rPr>
      </w:pPr>
      <w:r w:rsidRPr="00C845BD">
        <w:rPr>
          <w:lang w:val="es-MX"/>
        </w:rPr>
        <w:t>Asignatura: Cloud Computing (DSY2203)</w:t>
      </w:r>
    </w:p>
    <w:p w14:paraId="23F5B012" w14:textId="77777777" w:rsidR="00B81866" w:rsidRPr="00C845BD" w:rsidRDefault="00000000">
      <w:pPr>
        <w:rPr>
          <w:lang w:val="es-MX"/>
        </w:rPr>
      </w:pPr>
      <w:r w:rsidRPr="00C845BD">
        <w:rPr>
          <w:lang w:val="es-MX"/>
        </w:rPr>
        <w:t>Fecha: 19/07/2025</w:t>
      </w:r>
    </w:p>
    <w:p w14:paraId="23707077" w14:textId="77777777" w:rsidR="00B81866" w:rsidRPr="00C845BD" w:rsidRDefault="00000000">
      <w:pPr>
        <w:rPr>
          <w:lang w:val="es-MX"/>
        </w:rPr>
      </w:pPr>
      <w:r w:rsidRPr="00C845BD">
        <w:rPr>
          <w:lang w:val="es-MX"/>
        </w:rPr>
        <w:t>Institución: Duoc UC</w:t>
      </w:r>
    </w:p>
    <w:p w14:paraId="2B975B79" w14:textId="77777777" w:rsidR="00B81866" w:rsidRPr="00C845BD" w:rsidRDefault="00000000">
      <w:pPr>
        <w:rPr>
          <w:lang w:val="es-MX"/>
        </w:rPr>
      </w:pPr>
      <w:r w:rsidRPr="00C845BD">
        <w:rPr>
          <w:lang w:val="es-MX"/>
        </w:rPr>
        <w:t>Caso de estudio: Migración de aplicación web a AWS con EFS</w:t>
      </w:r>
    </w:p>
    <w:p w14:paraId="689D0D6B" w14:textId="77777777" w:rsidR="00B81866" w:rsidRPr="00C845BD" w:rsidRDefault="00000000">
      <w:pPr>
        <w:pStyle w:val="Ttulo1"/>
        <w:rPr>
          <w:lang w:val="es-MX"/>
        </w:rPr>
      </w:pPr>
      <w:r w:rsidRPr="00C845BD">
        <w:rPr>
          <w:lang w:val="es-MX"/>
        </w:rPr>
        <w:t>1. Descripción de la Instancia EC2</w:t>
      </w:r>
    </w:p>
    <w:p w14:paraId="6C18A141" w14:textId="77777777" w:rsidR="00B81866" w:rsidRPr="00C845BD" w:rsidRDefault="00000000">
      <w:pPr>
        <w:rPr>
          <w:lang w:val="es-MX"/>
        </w:rPr>
      </w:pPr>
      <w:r w:rsidRPr="00C845BD">
        <w:rPr>
          <w:lang w:val="es-MX"/>
        </w:rPr>
        <w:br/>
        <w:t>Se desplegó una instancia EC2 con las siguientes características:</w:t>
      </w:r>
      <w:r w:rsidRPr="00C845BD">
        <w:rPr>
          <w:lang w:val="es-MX"/>
        </w:rPr>
        <w:br/>
        <w:t>- Nombre: EC2_GlobalTech</w:t>
      </w:r>
      <w:r w:rsidRPr="00C845BD">
        <w:rPr>
          <w:lang w:val="es-MX"/>
        </w:rPr>
        <w:br/>
        <w:t>- ID: i-0c40544252f53f97b</w:t>
      </w:r>
      <w:r w:rsidRPr="00C845BD">
        <w:rPr>
          <w:lang w:val="es-MX"/>
        </w:rPr>
        <w:br/>
        <w:t>- Sistema Operativo: Amazon Linux 2023</w:t>
      </w:r>
      <w:r w:rsidRPr="00C845BD">
        <w:rPr>
          <w:lang w:val="es-MX"/>
        </w:rPr>
        <w:br/>
        <w:t>- IP privada: 172.31.80.195</w:t>
      </w:r>
      <w:r w:rsidRPr="00C845BD">
        <w:rPr>
          <w:lang w:val="es-MX"/>
        </w:rPr>
        <w:br/>
        <w:t>- IP pública: 52.91.193.107</w:t>
      </w:r>
      <w:r w:rsidRPr="00C845BD">
        <w:rPr>
          <w:lang w:val="es-MX"/>
        </w:rPr>
        <w:br/>
        <w:t>- Subred: subnet-05db706c3aff8698e (us-east-1b)</w:t>
      </w:r>
      <w:r w:rsidRPr="00C845BD">
        <w:rPr>
          <w:lang w:val="es-MX"/>
        </w:rPr>
        <w:br/>
        <w:t>- VPC: vpc-0bd79b407d0ef52d3</w:t>
      </w:r>
      <w:r w:rsidRPr="00C845BD">
        <w:rPr>
          <w:lang w:val="es-MX"/>
        </w:rPr>
        <w:br/>
        <w:t xml:space="preserve">- Grupo de Seguridad: </w:t>
      </w:r>
      <w:proofErr w:type="spellStart"/>
      <w:r w:rsidRPr="00C845BD">
        <w:rPr>
          <w:lang w:val="es-MX"/>
        </w:rPr>
        <w:t>SG_Luis_SSH</w:t>
      </w:r>
      <w:proofErr w:type="spellEnd"/>
      <w:r w:rsidRPr="00C845BD">
        <w:rPr>
          <w:lang w:val="es-MX"/>
        </w:rPr>
        <w:t xml:space="preserve"> (permite acceso por SSH)</w:t>
      </w:r>
      <w:r w:rsidRPr="00C845BD">
        <w:rPr>
          <w:lang w:val="es-MX"/>
        </w:rPr>
        <w:br/>
      </w:r>
    </w:p>
    <w:p w14:paraId="07EF1D39" w14:textId="77777777" w:rsidR="00B81866" w:rsidRPr="00C845BD" w:rsidRDefault="00000000">
      <w:pPr>
        <w:pStyle w:val="Ttulo1"/>
        <w:rPr>
          <w:lang w:val="es-MX"/>
        </w:rPr>
      </w:pPr>
      <w:r w:rsidRPr="00C845BD">
        <w:rPr>
          <w:lang w:val="es-MX"/>
        </w:rPr>
        <w:t>2. Configuración del EFS</w:t>
      </w:r>
    </w:p>
    <w:p w14:paraId="7B40C8AE" w14:textId="77777777" w:rsidR="00B81866" w:rsidRPr="00C845BD" w:rsidRDefault="00000000">
      <w:pPr>
        <w:rPr>
          <w:lang w:val="es-MX"/>
        </w:rPr>
      </w:pPr>
      <w:r w:rsidRPr="00C845BD">
        <w:rPr>
          <w:lang w:val="es-MX"/>
        </w:rPr>
        <w:br/>
        <w:t>Se creó un sistema de archivos EFS con los siguientes detalles:</w:t>
      </w:r>
      <w:r w:rsidRPr="00C845BD">
        <w:rPr>
          <w:lang w:val="es-MX"/>
        </w:rPr>
        <w:br/>
        <w:t xml:space="preserve">- Nombre: </w:t>
      </w:r>
      <w:proofErr w:type="spellStart"/>
      <w:r w:rsidRPr="00C845BD">
        <w:rPr>
          <w:lang w:val="es-MX"/>
        </w:rPr>
        <w:t>EFS_GlobalTech</w:t>
      </w:r>
      <w:proofErr w:type="spellEnd"/>
      <w:r w:rsidRPr="00C845BD">
        <w:rPr>
          <w:lang w:val="es-MX"/>
        </w:rPr>
        <w:br/>
        <w:t>- ID: fs-0597237568881ddf3</w:t>
      </w:r>
      <w:r w:rsidRPr="00C845BD">
        <w:rPr>
          <w:lang w:val="es-MX"/>
        </w:rPr>
        <w:br/>
        <w:t>- DNS: fs-0597237568881ddf3.efs.us-east-1.amazonaws.com</w:t>
      </w:r>
      <w:r w:rsidRPr="00C845BD">
        <w:rPr>
          <w:lang w:val="es-MX"/>
        </w:rPr>
        <w:br/>
        <w:t>- Dirección IP privada del punto de montaje: 172.31.60.62</w:t>
      </w:r>
      <w:r w:rsidRPr="00C845BD">
        <w:rPr>
          <w:lang w:val="es-MX"/>
        </w:rPr>
        <w:br/>
        <w:t>- Zona de disponibilidad del punto de montaje: us-east-1e</w:t>
      </w:r>
      <w:r w:rsidRPr="00C845BD">
        <w:rPr>
          <w:lang w:val="es-MX"/>
        </w:rPr>
        <w:br/>
        <w:t>- Subred de punto de montaje: subnet-069995092487924b6</w:t>
      </w:r>
      <w:r w:rsidRPr="00C845BD">
        <w:rPr>
          <w:lang w:val="es-MX"/>
        </w:rPr>
        <w:br/>
      </w:r>
    </w:p>
    <w:p w14:paraId="7F5FA528" w14:textId="77777777" w:rsidR="00B81866" w:rsidRPr="00C845BD" w:rsidRDefault="00000000">
      <w:pPr>
        <w:pStyle w:val="Ttulo1"/>
        <w:rPr>
          <w:lang w:val="es-MX"/>
        </w:rPr>
      </w:pPr>
      <w:r w:rsidRPr="00C845BD">
        <w:rPr>
          <w:lang w:val="es-MX"/>
        </w:rPr>
        <w:lastRenderedPageBreak/>
        <w:t>3. Comandos ejecutados en EC2</w:t>
      </w:r>
    </w:p>
    <w:p w14:paraId="134FE9BE" w14:textId="38373B57" w:rsidR="00B81866" w:rsidRPr="00C845BD" w:rsidRDefault="00000000">
      <w:pPr>
        <w:rPr>
          <w:lang w:val="es-MX"/>
        </w:rPr>
      </w:pPr>
      <w:r w:rsidRPr="00C845BD">
        <w:rPr>
          <w:lang w:val="es-MX"/>
        </w:rPr>
        <w:br/>
        <w:t>Los siguientes comandos fueron utilizados para montar el sistema de archivos EFS:</w:t>
      </w:r>
      <w:r w:rsidRPr="00C845BD">
        <w:rPr>
          <w:lang w:val="es-MX"/>
        </w:rPr>
        <w:br/>
        <w:t>1. Crear carpeta de montaje:</w:t>
      </w:r>
      <w:r w:rsidRPr="00C845BD">
        <w:rPr>
          <w:lang w:val="es-MX"/>
        </w:rPr>
        <w:br/>
        <w:t xml:space="preserve">    sudo </w:t>
      </w:r>
      <w:proofErr w:type="spellStart"/>
      <w:r w:rsidRPr="00C845BD">
        <w:rPr>
          <w:lang w:val="es-MX"/>
        </w:rPr>
        <w:t>mkdir</w:t>
      </w:r>
      <w:proofErr w:type="spellEnd"/>
      <w:r w:rsidRPr="00C845BD">
        <w:rPr>
          <w:lang w:val="es-MX"/>
        </w:rPr>
        <w:t xml:space="preserve"> -p /</w:t>
      </w:r>
      <w:proofErr w:type="spellStart"/>
      <w:r w:rsidRPr="00C845BD">
        <w:rPr>
          <w:lang w:val="es-MX"/>
        </w:rPr>
        <w:t>mnt</w:t>
      </w:r>
      <w:proofErr w:type="spellEnd"/>
      <w:r w:rsidRPr="00C845BD">
        <w:rPr>
          <w:lang w:val="es-MX"/>
        </w:rPr>
        <w:t>/</w:t>
      </w:r>
      <w:proofErr w:type="spellStart"/>
      <w:r w:rsidRPr="00C845BD">
        <w:rPr>
          <w:lang w:val="es-MX"/>
        </w:rPr>
        <w:t>efs</w:t>
      </w:r>
      <w:proofErr w:type="spellEnd"/>
      <w:r w:rsidRPr="00C845BD">
        <w:rPr>
          <w:lang w:val="es-MX"/>
        </w:rPr>
        <w:br/>
      </w:r>
      <w:r w:rsidR="00C845BD">
        <w:rPr>
          <w:noProof/>
        </w:rPr>
        <w:drawing>
          <wp:inline distT="0" distB="0" distL="0" distR="0" wp14:anchorId="4BD31BBF" wp14:editId="7CDC49CC">
            <wp:extent cx="4933950" cy="419100"/>
            <wp:effectExtent l="0" t="0" r="0" b="0"/>
            <wp:docPr id="197829181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29181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845BD">
        <w:rPr>
          <w:lang w:val="es-MX"/>
        </w:rPr>
        <w:br/>
        <w:t>2. Montar EFS usando IP privada del punto de montaje:</w:t>
      </w:r>
      <w:r w:rsidRPr="00C845BD">
        <w:rPr>
          <w:lang w:val="es-MX"/>
        </w:rPr>
        <w:br/>
        <w:t xml:space="preserve">    sudo </w:t>
      </w:r>
      <w:proofErr w:type="spellStart"/>
      <w:r w:rsidRPr="00C845BD">
        <w:rPr>
          <w:lang w:val="es-MX"/>
        </w:rPr>
        <w:t>mount</w:t>
      </w:r>
      <w:proofErr w:type="spellEnd"/>
      <w:r w:rsidRPr="00C845BD">
        <w:rPr>
          <w:lang w:val="es-MX"/>
        </w:rPr>
        <w:t xml:space="preserve"> -t nfs4 -o nfsvers=4.</w:t>
      </w:r>
      <w:proofErr w:type="gramStart"/>
      <w:r w:rsidRPr="00C845BD">
        <w:rPr>
          <w:lang w:val="es-MX"/>
        </w:rPr>
        <w:t>1,rsize</w:t>
      </w:r>
      <w:proofErr w:type="gramEnd"/>
      <w:r w:rsidRPr="00C845BD">
        <w:rPr>
          <w:lang w:val="es-MX"/>
        </w:rPr>
        <w:t>=</w:t>
      </w:r>
      <w:proofErr w:type="gramStart"/>
      <w:r w:rsidRPr="00C845BD">
        <w:rPr>
          <w:lang w:val="es-MX"/>
        </w:rPr>
        <w:t>1048576,wsize</w:t>
      </w:r>
      <w:proofErr w:type="gramEnd"/>
      <w:r w:rsidRPr="00C845BD">
        <w:rPr>
          <w:lang w:val="es-MX"/>
        </w:rPr>
        <w:t>=</w:t>
      </w:r>
      <w:proofErr w:type="gramStart"/>
      <w:r w:rsidRPr="00C845BD">
        <w:rPr>
          <w:lang w:val="es-MX"/>
        </w:rPr>
        <w:t>1048576,hard</w:t>
      </w:r>
      <w:proofErr w:type="gramEnd"/>
      <w:r w:rsidRPr="00C845BD">
        <w:rPr>
          <w:lang w:val="es-MX"/>
        </w:rPr>
        <w:t>,timeo=</w:t>
      </w:r>
      <w:proofErr w:type="gramStart"/>
      <w:r w:rsidRPr="00C845BD">
        <w:rPr>
          <w:lang w:val="es-MX"/>
        </w:rPr>
        <w:t>600,retrans</w:t>
      </w:r>
      <w:proofErr w:type="gramEnd"/>
      <w:r w:rsidRPr="00C845BD">
        <w:rPr>
          <w:lang w:val="es-MX"/>
        </w:rPr>
        <w:t>=</w:t>
      </w:r>
      <w:proofErr w:type="gramStart"/>
      <w:r w:rsidRPr="00C845BD">
        <w:rPr>
          <w:lang w:val="es-MX"/>
        </w:rPr>
        <w:t>2,noresvport</w:t>
      </w:r>
      <w:proofErr w:type="gramEnd"/>
      <w:r w:rsidRPr="00C845BD">
        <w:rPr>
          <w:lang w:val="es-MX"/>
        </w:rPr>
        <w:t xml:space="preserve"> 172.31.60.62:/ /</w:t>
      </w:r>
      <w:proofErr w:type="spellStart"/>
      <w:r w:rsidRPr="00C845BD">
        <w:rPr>
          <w:lang w:val="es-MX"/>
        </w:rPr>
        <w:t>mnt</w:t>
      </w:r>
      <w:proofErr w:type="spellEnd"/>
      <w:r w:rsidRPr="00C845BD">
        <w:rPr>
          <w:lang w:val="es-MX"/>
        </w:rPr>
        <w:t>/</w:t>
      </w:r>
      <w:proofErr w:type="spellStart"/>
      <w:r w:rsidRPr="00C845BD">
        <w:rPr>
          <w:lang w:val="es-MX"/>
        </w:rPr>
        <w:t>efs</w:t>
      </w:r>
      <w:proofErr w:type="spellEnd"/>
      <w:r w:rsidRPr="00C845BD">
        <w:rPr>
          <w:lang w:val="es-MX"/>
        </w:rPr>
        <w:br/>
      </w:r>
      <w:r w:rsidR="00C845BD">
        <w:rPr>
          <w:noProof/>
        </w:rPr>
        <w:drawing>
          <wp:inline distT="0" distB="0" distL="0" distR="0" wp14:anchorId="5A6D27B9" wp14:editId="688F75CB">
            <wp:extent cx="5486400" cy="149225"/>
            <wp:effectExtent l="0" t="0" r="0" b="3175"/>
            <wp:docPr id="131851762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5176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845BD">
        <w:rPr>
          <w:lang w:val="es-MX"/>
        </w:rPr>
        <w:br/>
        <w:t>3. Verificar montaje exitoso:</w:t>
      </w:r>
      <w:r w:rsidRPr="00C845BD">
        <w:rPr>
          <w:lang w:val="es-MX"/>
        </w:rPr>
        <w:br/>
        <w:t xml:space="preserve">    </w:t>
      </w:r>
      <w:proofErr w:type="spellStart"/>
      <w:r w:rsidRPr="00C845BD">
        <w:rPr>
          <w:lang w:val="es-MX"/>
        </w:rPr>
        <w:t>df</w:t>
      </w:r>
      <w:proofErr w:type="spellEnd"/>
      <w:r w:rsidRPr="00C845BD">
        <w:rPr>
          <w:lang w:val="es-MX"/>
        </w:rPr>
        <w:t xml:space="preserve"> -h</w:t>
      </w:r>
      <w:r w:rsidRPr="00C845BD">
        <w:rPr>
          <w:lang w:val="es-MX"/>
        </w:rPr>
        <w:br/>
      </w:r>
      <w:r w:rsidR="00C845BD">
        <w:rPr>
          <w:noProof/>
        </w:rPr>
        <w:drawing>
          <wp:inline distT="0" distB="0" distL="0" distR="0" wp14:anchorId="42CB76C5" wp14:editId="1FA85596">
            <wp:extent cx="5238750" cy="1666875"/>
            <wp:effectExtent l="0" t="0" r="0" b="9525"/>
            <wp:docPr id="441481783" name="Imagen 1" descr="Pantalla de computadora con letras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481783" name="Imagen 1" descr="Pantalla de computadora con letras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845BD">
        <w:rPr>
          <w:lang w:val="es-MX"/>
        </w:rPr>
        <w:br/>
        <w:t>4. Escribir archivo de prueba en el EFS:</w:t>
      </w:r>
      <w:r w:rsidRPr="00C845BD">
        <w:rPr>
          <w:lang w:val="es-MX"/>
        </w:rPr>
        <w:br/>
        <w:t xml:space="preserve">    echo "Hola desde EC2 con EFS </w:t>
      </w:r>
      <w:r>
        <w:t>😎</w:t>
      </w:r>
      <w:r w:rsidRPr="00C845BD">
        <w:rPr>
          <w:lang w:val="es-MX"/>
        </w:rPr>
        <w:t xml:space="preserve">" | sudo </w:t>
      </w:r>
      <w:proofErr w:type="spellStart"/>
      <w:r w:rsidRPr="00C845BD">
        <w:rPr>
          <w:lang w:val="es-MX"/>
        </w:rPr>
        <w:t>tee</w:t>
      </w:r>
      <w:proofErr w:type="spellEnd"/>
      <w:r w:rsidRPr="00C845BD">
        <w:rPr>
          <w:lang w:val="es-MX"/>
        </w:rPr>
        <w:t xml:space="preserve"> /</w:t>
      </w:r>
      <w:proofErr w:type="spellStart"/>
      <w:r w:rsidRPr="00C845BD">
        <w:rPr>
          <w:lang w:val="es-MX"/>
        </w:rPr>
        <w:t>mnt</w:t>
      </w:r>
      <w:proofErr w:type="spellEnd"/>
      <w:r w:rsidRPr="00C845BD">
        <w:rPr>
          <w:lang w:val="es-MX"/>
        </w:rPr>
        <w:t>/</w:t>
      </w:r>
      <w:proofErr w:type="spellStart"/>
      <w:r w:rsidRPr="00C845BD">
        <w:rPr>
          <w:lang w:val="es-MX"/>
        </w:rPr>
        <w:t>efs</w:t>
      </w:r>
      <w:proofErr w:type="spellEnd"/>
      <w:r w:rsidRPr="00C845BD">
        <w:rPr>
          <w:lang w:val="es-MX"/>
        </w:rPr>
        <w:t>/hola.txt</w:t>
      </w:r>
      <w:r w:rsidRPr="00C845BD">
        <w:rPr>
          <w:lang w:val="es-MX"/>
        </w:rPr>
        <w:br/>
      </w:r>
      <w:r w:rsidR="00C845BD">
        <w:rPr>
          <w:noProof/>
        </w:rPr>
        <w:drawing>
          <wp:inline distT="0" distB="0" distL="0" distR="0" wp14:anchorId="66D35B2F" wp14:editId="450ACCBA">
            <wp:extent cx="5486400" cy="288925"/>
            <wp:effectExtent l="0" t="0" r="0" b="0"/>
            <wp:docPr id="186364452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64452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845BD">
        <w:rPr>
          <w:lang w:val="es-MX"/>
        </w:rPr>
        <w:br/>
        <w:t>5. Verificar archivo en el sistema de archivos compartido:</w:t>
      </w:r>
      <w:r w:rsidRPr="00C845BD">
        <w:rPr>
          <w:lang w:val="es-MX"/>
        </w:rPr>
        <w:br/>
        <w:t xml:space="preserve">    </w:t>
      </w:r>
      <w:proofErr w:type="spellStart"/>
      <w:r w:rsidRPr="00C845BD">
        <w:rPr>
          <w:lang w:val="es-MX"/>
        </w:rPr>
        <w:t>ls</w:t>
      </w:r>
      <w:proofErr w:type="spellEnd"/>
      <w:r w:rsidRPr="00C845BD">
        <w:rPr>
          <w:lang w:val="es-MX"/>
        </w:rPr>
        <w:t xml:space="preserve"> -l /</w:t>
      </w:r>
      <w:proofErr w:type="spellStart"/>
      <w:r w:rsidRPr="00C845BD">
        <w:rPr>
          <w:lang w:val="es-MX"/>
        </w:rPr>
        <w:t>mnt</w:t>
      </w:r>
      <w:proofErr w:type="spellEnd"/>
      <w:r w:rsidRPr="00C845BD">
        <w:rPr>
          <w:lang w:val="es-MX"/>
        </w:rPr>
        <w:t>/</w:t>
      </w:r>
      <w:proofErr w:type="spellStart"/>
      <w:r w:rsidRPr="00C845BD">
        <w:rPr>
          <w:lang w:val="es-MX"/>
        </w:rPr>
        <w:t>efs</w:t>
      </w:r>
      <w:proofErr w:type="spellEnd"/>
      <w:r w:rsidR="00C845BD">
        <w:rPr>
          <w:lang w:val="es-MX"/>
        </w:rPr>
        <w:br/>
      </w:r>
      <w:r w:rsidR="00C845BD">
        <w:rPr>
          <w:noProof/>
        </w:rPr>
        <w:drawing>
          <wp:inline distT="0" distB="0" distL="0" distR="0" wp14:anchorId="57AF2C8E" wp14:editId="2F97335B">
            <wp:extent cx="4705350" cy="523875"/>
            <wp:effectExtent l="0" t="0" r="0" b="9525"/>
            <wp:docPr id="1734055272" name="Imagen 1" descr="Pantalla de un video jueg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055272" name="Imagen 1" descr="Pantalla de un video juego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845BD">
        <w:rPr>
          <w:lang w:val="es-MX"/>
        </w:rPr>
        <w:br/>
      </w:r>
      <w:r w:rsidRPr="00C845BD">
        <w:rPr>
          <w:lang w:val="es-MX"/>
        </w:rPr>
        <w:lastRenderedPageBreak/>
        <w:br/>
      </w:r>
      <w:r w:rsidR="00C845BD">
        <w:rPr>
          <w:noProof/>
        </w:rPr>
        <w:drawing>
          <wp:inline distT="0" distB="0" distL="0" distR="0" wp14:anchorId="39EC4D20" wp14:editId="7F5BD701">
            <wp:extent cx="5486400" cy="2522855"/>
            <wp:effectExtent l="0" t="0" r="0" b="0"/>
            <wp:docPr id="22803186" name="Imagen 1" descr="Captura de pantalla de computador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03186" name="Imagen 1" descr="Captura de pantalla de computadora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2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6DB63" w14:textId="77777777" w:rsidR="00B81866" w:rsidRPr="00C845BD" w:rsidRDefault="00000000">
      <w:pPr>
        <w:pStyle w:val="Ttulo1"/>
        <w:rPr>
          <w:lang w:val="es-MX"/>
        </w:rPr>
      </w:pPr>
      <w:r w:rsidRPr="00C845BD">
        <w:rPr>
          <w:lang w:val="es-MX"/>
        </w:rPr>
        <w:t>4. Observaciones y Validación</w:t>
      </w:r>
    </w:p>
    <w:p w14:paraId="16DB5C1B" w14:textId="77777777" w:rsidR="00B81866" w:rsidRPr="00C845BD" w:rsidRDefault="00000000">
      <w:pPr>
        <w:rPr>
          <w:lang w:val="es-MX"/>
        </w:rPr>
      </w:pPr>
      <w:r w:rsidRPr="00C845BD">
        <w:rPr>
          <w:lang w:val="es-MX"/>
        </w:rPr>
        <w:br/>
        <w:t xml:space="preserve">El montaje fue exitoso y se pudo escribir y leer desde el sistema de archivos EFS. Esto valida el correcto funcionamiento del almacenamiento compartido entre EC2 y EFS, cumpliendo con los objetivos de accesibilidad y escalabilidad requeridos por la empresa </w:t>
      </w:r>
      <w:proofErr w:type="spellStart"/>
      <w:r w:rsidRPr="00C845BD">
        <w:rPr>
          <w:lang w:val="es-MX"/>
        </w:rPr>
        <w:t>GlobalTech</w:t>
      </w:r>
      <w:proofErr w:type="spellEnd"/>
      <w:r w:rsidRPr="00C845BD">
        <w:rPr>
          <w:lang w:val="es-MX"/>
        </w:rPr>
        <w:t>.</w:t>
      </w:r>
      <w:r w:rsidRPr="00C845BD">
        <w:rPr>
          <w:lang w:val="es-MX"/>
        </w:rPr>
        <w:br/>
      </w:r>
    </w:p>
    <w:sectPr w:rsidR="00B81866" w:rsidRPr="00C845B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03780981">
    <w:abstractNumId w:val="8"/>
  </w:num>
  <w:num w:numId="2" w16cid:durableId="1420366705">
    <w:abstractNumId w:val="6"/>
  </w:num>
  <w:num w:numId="3" w16cid:durableId="1212690640">
    <w:abstractNumId w:val="5"/>
  </w:num>
  <w:num w:numId="4" w16cid:durableId="245502802">
    <w:abstractNumId w:val="4"/>
  </w:num>
  <w:num w:numId="5" w16cid:durableId="1292591237">
    <w:abstractNumId w:val="7"/>
  </w:num>
  <w:num w:numId="6" w16cid:durableId="1659654466">
    <w:abstractNumId w:val="3"/>
  </w:num>
  <w:num w:numId="7" w16cid:durableId="1264729786">
    <w:abstractNumId w:val="2"/>
  </w:num>
  <w:num w:numId="8" w16cid:durableId="978418695">
    <w:abstractNumId w:val="1"/>
  </w:num>
  <w:num w:numId="9" w16cid:durableId="15515317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92617"/>
    <w:rsid w:val="00AA1D8D"/>
    <w:rsid w:val="00B47730"/>
    <w:rsid w:val="00B81866"/>
    <w:rsid w:val="00C845BD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69EC861"/>
  <w14:defaultImageDpi w14:val="300"/>
  <w15:docId w15:val="{3DD6A597-7C73-44A8-A118-DF132113B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278</Words>
  <Characters>1586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1861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Luis Joan alexis Bustamante Catalan</cp:lastModifiedBy>
  <cp:revision>2</cp:revision>
  <dcterms:created xsi:type="dcterms:W3CDTF">2013-12-23T23:15:00Z</dcterms:created>
  <dcterms:modified xsi:type="dcterms:W3CDTF">2025-07-19T19:48:00Z</dcterms:modified>
  <cp:category/>
</cp:coreProperties>
</file>